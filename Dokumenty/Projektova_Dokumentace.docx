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EBD76" w14:textId="4ADCA0C8" w:rsidR="004D7E15" w:rsidRPr="004D7E15" w:rsidRDefault="004D7E15" w:rsidP="004D7E15">
      <w:pPr>
        <w:pStyle w:val="Nadpis1"/>
        <w:jc w:val="center"/>
        <w:rPr>
          <w:sz w:val="52"/>
          <w:szCs w:val="52"/>
        </w:rPr>
      </w:pPr>
      <w:r w:rsidRPr="004D7E15">
        <w:rPr>
          <w:sz w:val="52"/>
          <w:szCs w:val="52"/>
        </w:rPr>
        <w:t>LAST PLACE IS ALSO PLACE</w:t>
      </w:r>
    </w:p>
    <w:p w14:paraId="72F3C1C9" w14:textId="53804332" w:rsidR="00FB4D96" w:rsidRDefault="00000000">
      <w:pPr>
        <w:pStyle w:val="Nadpis1"/>
      </w:pPr>
      <w:proofErr w:type="spellStart"/>
      <w:r>
        <w:t>Projektová</w:t>
      </w:r>
      <w:proofErr w:type="spellEnd"/>
      <w:r>
        <w:t xml:space="preserve"> </w:t>
      </w:r>
      <w:proofErr w:type="spellStart"/>
      <w:r>
        <w:t>Dokumentace</w:t>
      </w:r>
      <w:proofErr w:type="spellEnd"/>
    </w:p>
    <w:p w14:paraId="0C5E20F4" w14:textId="77777777" w:rsidR="00FB4D96" w:rsidRDefault="00000000">
      <w:r>
        <w:t>Tento dokument popisuje technické aspekty našeho projektu. Projekt je vyvíjen s využitím moderních technologií a postupů, které zajišťují jeho efektivitu, udržitelnost a rozšiřitelnost.</w:t>
      </w:r>
    </w:p>
    <w:p w14:paraId="1222D788" w14:textId="77777777" w:rsidR="00FB4D96" w:rsidRDefault="00000000">
      <w:pPr>
        <w:pStyle w:val="Nadpis2"/>
      </w:pPr>
      <w:r>
        <w:t>Použité Technologie</w:t>
      </w:r>
    </w:p>
    <w:p w14:paraId="5DB33A4C" w14:textId="18368159" w:rsidR="00FB4D96" w:rsidRDefault="00000000">
      <w:r>
        <w:t xml:space="preserve">1. Docker: Projekt </w:t>
      </w:r>
      <w:proofErr w:type="spellStart"/>
      <w:r>
        <w:t>běží</w:t>
      </w:r>
      <w:proofErr w:type="spellEnd"/>
      <w:r>
        <w:t xml:space="preserve"> v kontejnerizovaném prostředí, které umožňuje snadnou správu závislostí a přenositelnost aplikace. Každý komponent, včetně databáze a webového serveru, běží v samostatném kontejneru.</w:t>
      </w:r>
    </w:p>
    <w:p w14:paraId="3FD050CC" w14:textId="51F94E1C" w:rsidR="00FB4D96" w:rsidRDefault="00000000">
      <w:r>
        <w:t xml:space="preserve">2. Symfony: </w:t>
      </w:r>
      <w:proofErr w:type="spellStart"/>
      <w:r>
        <w:t>Používáme</w:t>
      </w:r>
      <w:proofErr w:type="spellEnd"/>
      <w:r>
        <w:t xml:space="preserve"> Symfony, </w:t>
      </w:r>
      <w:proofErr w:type="spellStart"/>
      <w:r>
        <w:t>což</w:t>
      </w:r>
      <w:proofErr w:type="spellEnd"/>
      <w:r>
        <w:t xml:space="preserve"> je PHP</w:t>
      </w:r>
      <w:r w:rsidR="004D7E15">
        <w:t xml:space="preserve"> </w:t>
      </w:r>
      <w:proofErr w:type="gramStart"/>
      <w:r w:rsidR="004D7E15">
        <w:t xml:space="preserve">MVC </w:t>
      </w:r>
      <w:r>
        <w:t xml:space="preserve"> framework</w:t>
      </w:r>
      <w:proofErr w:type="gramEnd"/>
      <w:r>
        <w:t xml:space="preserve"> pro </w:t>
      </w:r>
      <w:proofErr w:type="spellStart"/>
      <w:r>
        <w:t>rychlý</w:t>
      </w:r>
      <w:proofErr w:type="spellEnd"/>
      <w:r>
        <w:t xml:space="preserve"> vývoj webových aplikací. Symfony poskytuje bohatou sadu nástrojů, šablon a komponent, které usnadňují tvorbu moderních a škálovatelných aplikací.</w:t>
      </w:r>
    </w:p>
    <w:p w14:paraId="35B87E1F" w14:textId="45664695" w:rsidR="00FB4D96" w:rsidRDefault="00000000">
      <w:r>
        <w:t xml:space="preserve">3. MySQL: </w:t>
      </w:r>
      <w:proofErr w:type="spellStart"/>
      <w:r>
        <w:t>Aplikace</w:t>
      </w:r>
      <w:proofErr w:type="spellEnd"/>
      <w:r>
        <w:t xml:space="preserve"> </w:t>
      </w:r>
      <w:proofErr w:type="spellStart"/>
      <w:r>
        <w:t>využívá</w:t>
      </w:r>
      <w:proofErr w:type="spellEnd"/>
      <w:r>
        <w:t xml:space="preserve"> </w:t>
      </w:r>
      <w:proofErr w:type="spellStart"/>
      <w:r>
        <w:t>databázi</w:t>
      </w:r>
      <w:proofErr w:type="spellEnd"/>
      <w:r>
        <w:t xml:space="preserve"> MySQL pro ukládání dat. MySQL je robustní relační databázový systém, který zajišťuje bezpečné a výkonné ukládání dat.</w:t>
      </w:r>
    </w:p>
    <w:p w14:paraId="01CB4734" w14:textId="3DDC9D03" w:rsidR="00FB4D96" w:rsidRDefault="00000000">
      <w:r>
        <w:t>4. Bootstrap a CSS: Pro stylizaci uživatelského rozhraní využíváme framework Bootstrap, který poskytuje responzivní a moderní designové prvky. Kromě toho používáme vlastní CSS pro přizpůsobení a vylepšení vzhledu aplikace.</w:t>
      </w:r>
    </w:p>
    <w:p w14:paraId="7863843F" w14:textId="77777777" w:rsidR="00FB4D96" w:rsidRDefault="00000000">
      <w:pPr>
        <w:pStyle w:val="Nadpis2"/>
      </w:pPr>
      <w:proofErr w:type="spellStart"/>
      <w:r>
        <w:t>Závěr</w:t>
      </w:r>
      <w:proofErr w:type="spellEnd"/>
    </w:p>
    <w:p w14:paraId="1CD55EDF" w14:textId="77777777" w:rsidR="00FB4D96" w:rsidRDefault="00000000">
      <w:r>
        <w:t>Tento projekt je navržen s důrazem na moderní vývojové postupy, které zajišťují jeho dlouhodobou udržitelnost a snadnou integraci s dalšími systémy. Použité technologie jako Docker, Symfony, MySQL, Bootstrap a CSS tvoří základ pro robustní a škálovatelnou aplikaci.</w:t>
      </w:r>
    </w:p>
    <w:sectPr w:rsidR="00FB4D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801674">
    <w:abstractNumId w:val="8"/>
  </w:num>
  <w:num w:numId="2" w16cid:durableId="2015179322">
    <w:abstractNumId w:val="6"/>
  </w:num>
  <w:num w:numId="3" w16cid:durableId="345443658">
    <w:abstractNumId w:val="5"/>
  </w:num>
  <w:num w:numId="4" w16cid:durableId="1756319771">
    <w:abstractNumId w:val="4"/>
  </w:num>
  <w:num w:numId="5" w16cid:durableId="284308770">
    <w:abstractNumId w:val="7"/>
  </w:num>
  <w:num w:numId="6" w16cid:durableId="1719469168">
    <w:abstractNumId w:val="3"/>
  </w:num>
  <w:num w:numId="7" w16cid:durableId="1116608123">
    <w:abstractNumId w:val="2"/>
  </w:num>
  <w:num w:numId="8" w16cid:durableId="1178619132">
    <w:abstractNumId w:val="1"/>
  </w:num>
  <w:num w:numId="9" w16cid:durableId="88279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A39"/>
    <w:rsid w:val="0015074B"/>
    <w:rsid w:val="0029639D"/>
    <w:rsid w:val="00326F90"/>
    <w:rsid w:val="004D7E15"/>
    <w:rsid w:val="00AA1D8D"/>
    <w:rsid w:val="00B47730"/>
    <w:rsid w:val="00CB0664"/>
    <w:rsid w:val="00FB4D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892C38"/>
  <w14:defaultImageDpi w14:val="300"/>
  <w15:docId w15:val="{F3321137-D776-4E6F-9B5E-3F90E5D6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Kostka</cp:lastModifiedBy>
  <cp:revision>2</cp:revision>
  <dcterms:created xsi:type="dcterms:W3CDTF">2013-12-23T23:15:00Z</dcterms:created>
  <dcterms:modified xsi:type="dcterms:W3CDTF">2024-11-22T13:58:00Z</dcterms:modified>
  <cp:category/>
</cp:coreProperties>
</file>